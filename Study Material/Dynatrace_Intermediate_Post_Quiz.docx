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Dynatrace Post-Training Quiz (Intermediate Level)</w:t>
      </w:r>
    </w:p>
    <w:p>
      <w:r>
        <w:t>Q1. What is the default port for OneAgent communication to Dynatrace SaaS?</w:t>
      </w:r>
    </w:p>
    <w:p>
      <w:pPr>
        <w:pStyle w:val="ListBullet"/>
      </w:pPr>
      <w:r>
        <w:t>A. 80</w:t>
      </w:r>
    </w:p>
    <w:p>
      <w:pPr>
        <w:pStyle w:val="ListBullet"/>
      </w:pPr>
      <w:r>
        <w:t>B. 443</w:t>
      </w:r>
    </w:p>
    <w:p>
      <w:pPr>
        <w:pStyle w:val="ListBullet"/>
      </w:pPr>
      <w:r>
        <w:t>C. 8443</w:t>
      </w:r>
    </w:p>
    <w:p>
      <w:pPr>
        <w:pStyle w:val="ListBullet"/>
      </w:pPr>
      <w:r>
        <w:t>D. 8080</w:t>
      </w:r>
    </w:p>
    <w:p>
      <w:r>
        <w:t>✅ Answer: B</w:t>
      </w:r>
    </w:p>
    <w:p>
      <w:r>
        <w:t>ℹ️ Explanation: Dynatrace SaaS uses HTTPS over port 443 for secure communication.</w:t>
      </w:r>
    </w:p>
    <w:p/>
    <w:p>
      <w:r>
        <w:t>Q2. What data does Real User Monitoring (RUM) collect?</w:t>
      </w:r>
    </w:p>
    <w:p>
      <w:pPr>
        <w:pStyle w:val="ListBullet"/>
      </w:pPr>
      <w:r>
        <w:t>A. Server logs</w:t>
      </w:r>
    </w:p>
    <w:p>
      <w:pPr>
        <w:pStyle w:val="ListBullet"/>
      </w:pPr>
      <w:r>
        <w:t>B. Synthetic tests</w:t>
      </w:r>
    </w:p>
    <w:p>
      <w:pPr>
        <w:pStyle w:val="ListBullet"/>
      </w:pPr>
      <w:r>
        <w:t>C. End-user browser interactions</w:t>
      </w:r>
    </w:p>
    <w:p>
      <w:pPr>
        <w:pStyle w:val="ListBullet"/>
      </w:pPr>
      <w:r>
        <w:t>D. Backend errors only</w:t>
      </w:r>
    </w:p>
    <w:p>
      <w:r>
        <w:t>✅ Answer: C</w:t>
      </w:r>
    </w:p>
    <w:p>
      <w:r>
        <w:t>ℹ️ Explanation: RUM tracks user interactions in real time from the browser or mobile apps.</w:t>
      </w:r>
    </w:p>
    <w:p/>
    <w:p>
      <w:r>
        <w:t>Q3. Which protocol does Dynatrace Synthetic HTTP monitor use to test endpoints?</w:t>
      </w:r>
    </w:p>
    <w:p>
      <w:pPr>
        <w:pStyle w:val="ListBullet"/>
      </w:pPr>
      <w:r>
        <w:t>A. SMTP</w:t>
      </w:r>
    </w:p>
    <w:p>
      <w:pPr>
        <w:pStyle w:val="ListBullet"/>
      </w:pPr>
      <w:r>
        <w:t>B. FTP</w:t>
      </w:r>
    </w:p>
    <w:p>
      <w:pPr>
        <w:pStyle w:val="ListBullet"/>
      </w:pPr>
      <w:r>
        <w:t>C. HTTP/HTTPS</w:t>
      </w:r>
    </w:p>
    <w:p>
      <w:pPr>
        <w:pStyle w:val="ListBullet"/>
      </w:pPr>
      <w:r>
        <w:t>D. SNMP</w:t>
      </w:r>
    </w:p>
    <w:p>
      <w:r>
        <w:t>✅ Answer: C</w:t>
      </w:r>
    </w:p>
    <w:p>
      <w:r>
        <w:t>ℹ️ Explanation: HTTP monitors simulate HTTP/HTTPS requests to validate availability and performance.</w:t>
      </w:r>
    </w:p>
    <w:p/>
    <w:p>
      <w:r>
        <w:t>Q4. Smartscape visualizes which of the following relationships?</w:t>
      </w:r>
    </w:p>
    <w:p>
      <w:pPr>
        <w:pStyle w:val="ListBullet"/>
      </w:pPr>
      <w:r>
        <w:t>A. Host to log files</w:t>
      </w:r>
    </w:p>
    <w:p>
      <w:pPr>
        <w:pStyle w:val="ListBullet"/>
      </w:pPr>
      <w:r>
        <w:t>B. Host-Process-Service-Tier</w:t>
      </w:r>
    </w:p>
    <w:p>
      <w:pPr>
        <w:pStyle w:val="ListBullet"/>
      </w:pPr>
      <w:r>
        <w:t>C. Browser to JavaScript</w:t>
      </w:r>
    </w:p>
    <w:p>
      <w:pPr>
        <w:pStyle w:val="ListBullet"/>
      </w:pPr>
      <w:r>
        <w:t>D. Metrics to APIs</w:t>
      </w:r>
    </w:p>
    <w:p>
      <w:r>
        <w:t>✅ Answer: B</w:t>
      </w:r>
    </w:p>
    <w:p>
      <w:r>
        <w:t>ℹ️ Explanation: Smartscape maps infrastructure and services across tiers.</w:t>
      </w:r>
    </w:p>
    <w:p/>
    <w:p>
      <w:r>
        <w:t>Q5. What is PurePath in Dynatrace?</w:t>
      </w:r>
    </w:p>
    <w:p>
      <w:pPr>
        <w:pStyle w:val="ListBullet"/>
      </w:pPr>
      <w:r>
        <w:t>A. A log parser</w:t>
      </w:r>
    </w:p>
    <w:p>
      <w:pPr>
        <w:pStyle w:val="ListBullet"/>
      </w:pPr>
      <w:r>
        <w:t>B. A network tracer</w:t>
      </w:r>
    </w:p>
    <w:p>
      <w:pPr>
        <w:pStyle w:val="ListBullet"/>
      </w:pPr>
      <w:r>
        <w:t>C. A code-level transaction trace</w:t>
      </w:r>
    </w:p>
    <w:p>
      <w:pPr>
        <w:pStyle w:val="ListBullet"/>
      </w:pPr>
      <w:r>
        <w:t>D. A CI/CD integration</w:t>
      </w:r>
    </w:p>
    <w:p>
      <w:r>
        <w:t>✅ Answer: C</w:t>
      </w:r>
    </w:p>
    <w:p>
      <w:r>
        <w:t>ℹ️ Explanation: PurePath gives end-to-end visibility into individual transactions.</w:t>
      </w:r>
    </w:p>
    <w:p/>
    <w:p>
      <w:r>
        <w:t>Q6. What is the role of ActiveGate in Dynatrace?</w:t>
      </w:r>
    </w:p>
    <w:p>
      <w:pPr>
        <w:pStyle w:val="ListBullet"/>
      </w:pPr>
      <w:r>
        <w:t>A. Hosts the Dynatrace UI</w:t>
      </w:r>
    </w:p>
    <w:p>
      <w:pPr>
        <w:pStyle w:val="ListBullet"/>
      </w:pPr>
      <w:r>
        <w:t>B. Collects data from OneAgents</w:t>
      </w:r>
    </w:p>
    <w:p>
      <w:pPr>
        <w:pStyle w:val="ListBullet"/>
      </w:pPr>
      <w:r>
        <w:t>C. Handles synthetic monitoring and remote communication</w:t>
      </w:r>
    </w:p>
    <w:p>
      <w:pPr>
        <w:pStyle w:val="ListBullet"/>
      </w:pPr>
      <w:r>
        <w:t>D. Stores metrics permanently</w:t>
      </w:r>
    </w:p>
    <w:p>
      <w:r>
        <w:t>✅ Answer: C</w:t>
      </w:r>
    </w:p>
    <w:p>
      <w:r>
        <w:t>ℹ️ Explanation: ActiveGates route and process remote data and enable synthetic monitor execution.</w:t>
      </w:r>
    </w:p>
    <w:p/>
    <w:p>
      <w:r>
        <w:t>Q7. In Management Zones, what is the primary purpose?</w:t>
      </w:r>
    </w:p>
    <w:p>
      <w:pPr>
        <w:pStyle w:val="ListBullet"/>
      </w:pPr>
      <w:r>
        <w:t>A. Alert suppression</w:t>
      </w:r>
    </w:p>
    <w:p>
      <w:pPr>
        <w:pStyle w:val="ListBullet"/>
      </w:pPr>
      <w:r>
        <w:t>B. Log ingestion</w:t>
      </w:r>
    </w:p>
    <w:p>
      <w:pPr>
        <w:pStyle w:val="ListBullet"/>
      </w:pPr>
      <w:r>
        <w:t>C. Access control and segmentation</w:t>
      </w:r>
    </w:p>
    <w:p>
      <w:pPr>
        <w:pStyle w:val="ListBullet"/>
      </w:pPr>
      <w:r>
        <w:t>D. Tag mapping</w:t>
      </w:r>
    </w:p>
    <w:p>
      <w:r>
        <w:t>✅ Answer: C</w:t>
      </w:r>
    </w:p>
    <w:p>
      <w:r>
        <w:t>ℹ️ Explanation: Management Zones allow scoped views and access control for teams.</w:t>
      </w:r>
    </w:p>
    <w:p/>
    <w:p>
      <w:r>
        <w:t>Q8. Which of the following is not monitored directly by OneAgent?</w:t>
      </w:r>
    </w:p>
    <w:p>
      <w:pPr>
        <w:pStyle w:val="ListBullet"/>
      </w:pPr>
      <w:r>
        <w:t>A. Process metrics</w:t>
      </w:r>
    </w:p>
    <w:p>
      <w:pPr>
        <w:pStyle w:val="ListBullet"/>
      </w:pPr>
      <w:r>
        <w:t>B. Host health</w:t>
      </w:r>
    </w:p>
    <w:p>
      <w:pPr>
        <w:pStyle w:val="ListBullet"/>
      </w:pPr>
      <w:r>
        <w:t>C. Browser behavior</w:t>
      </w:r>
    </w:p>
    <w:p>
      <w:pPr>
        <w:pStyle w:val="ListBullet"/>
      </w:pPr>
      <w:r>
        <w:t>D. Network packets</w:t>
      </w:r>
    </w:p>
    <w:p>
      <w:r>
        <w:t>✅ Answer: C</w:t>
      </w:r>
    </w:p>
    <w:p>
      <w:r>
        <w:t>ℹ️ Explanation: Browser behavior is captured via RUM, not OneAgent.</w:t>
      </w:r>
    </w:p>
    <w:p/>
    <w:p>
      <w:r>
        <w:t>Q9. What is Davis in Dynatrace?</w:t>
      </w:r>
    </w:p>
    <w:p>
      <w:pPr>
        <w:pStyle w:val="ListBullet"/>
      </w:pPr>
      <w:r>
        <w:t>A. DNS module</w:t>
      </w:r>
    </w:p>
    <w:p>
      <w:pPr>
        <w:pStyle w:val="ListBullet"/>
      </w:pPr>
      <w:r>
        <w:t>B. API Gateway</w:t>
      </w:r>
    </w:p>
    <w:p>
      <w:pPr>
        <w:pStyle w:val="ListBullet"/>
      </w:pPr>
      <w:r>
        <w:t>C. AI engine for root cause analysis</w:t>
      </w:r>
    </w:p>
    <w:p>
      <w:pPr>
        <w:pStyle w:val="ListBullet"/>
      </w:pPr>
      <w:r>
        <w:t>D. Backup service</w:t>
      </w:r>
    </w:p>
    <w:p>
      <w:r>
        <w:t>✅ Answer: C</w:t>
      </w:r>
    </w:p>
    <w:p>
      <w:r>
        <w:t>ℹ️ Explanation: Davis is the AI component that automates anomaly detection and RCA.</w:t>
      </w:r>
    </w:p>
    <w:p/>
    <w:p>
      <w:r>
        <w:t>Q10. Which Dynatrace feature helps correlate logs, metrics, and traces?</w:t>
      </w:r>
    </w:p>
    <w:p>
      <w:pPr>
        <w:pStyle w:val="ListBullet"/>
      </w:pPr>
      <w:r>
        <w:t>A. Dashboard filters</w:t>
      </w:r>
    </w:p>
    <w:p>
      <w:pPr>
        <w:pStyle w:val="ListBullet"/>
      </w:pPr>
      <w:r>
        <w:t>B. CodeLink</w:t>
      </w:r>
    </w:p>
    <w:p>
      <w:pPr>
        <w:pStyle w:val="ListBullet"/>
      </w:pPr>
      <w:r>
        <w:t>C. Unified Analysis View</w:t>
      </w:r>
    </w:p>
    <w:p>
      <w:pPr>
        <w:pStyle w:val="ListBullet"/>
      </w:pPr>
      <w:r>
        <w:t>D. LogShip</w:t>
      </w:r>
    </w:p>
    <w:p>
      <w:r>
        <w:t>✅ Answer: C</w:t>
      </w:r>
    </w:p>
    <w:p>
      <w:r>
        <w:t>ℹ️ Explanation: Unified Analysis brings observability data together for investigation.</w:t>
      </w:r>
    </w:p>
    <w:p/>
    <w:p>
      <w:r>
        <w:t>Q11. What happens if OneAgent is uninstalled from a host?</w:t>
      </w:r>
    </w:p>
    <w:p>
      <w:pPr>
        <w:pStyle w:val="ListBullet"/>
      </w:pPr>
      <w:r>
        <w:t>A. Metrics are still collected</w:t>
      </w:r>
    </w:p>
    <w:p>
      <w:pPr>
        <w:pStyle w:val="ListBullet"/>
      </w:pPr>
      <w:r>
        <w:t>B. Historical data is deleted</w:t>
      </w:r>
    </w:p>
    <w:p>
      <w:pPr>
        <w:pStyle w:val="ListBullet"/>
      </w:pPr>
      <w:r>
        <w:t>C. Monitoring stops but historical data remains</w:t>
      </w:r>
    </w:p>
    <w:p>
      <w:pPr>
        <w:pStyle w:val="ListBullet"/>
      </w:pPr>
      <w:r>
        <w:t>D. Smartscape is unaffected</w:t>
      </w:r>
    </w:p>
    <w:p>
      <w:r>
        <w:t>✅ Answer: C</w:t>
      </w:r>
    </w:p>
    <w:p>
      <w:r>
        <w:t>ℹ️ Explanation: Real-time monitoring stops, but past data remains until retention expires.</w:t>
      </w:r>
    </w:p>
    <w:p/>
    <w:p>
      <w:r>
        <w:t>Q12. What does Session Replay in Dynatrace do?</w:t>
      </w:r>
    </w:p>
    <w:p>
      <w:pPr>
        <w:pStyle w:val="ListBullet"/>
      </w:pPr>
      <w:r>
        <w:t>A. Replays database queries</w:t>
      </w:r>
    </w:p>
    <w:p>
      <w:pPr>
        <w:pStyle w:val="ListBullet"/>
      </w:pPr>
      <w:r>
        <w:t>B. Replays synthetic test steps</w:t>
      </w:r>
    </w:p>
    <w:p>
      <w:pPr>
        <w:pStyle w:val="ListBullet"/>
      </w:pPr>
      <w:r>
        <w:t>C. Recreates end-user interactions visually</w:t>
      </w:r>
    </w:p>
    <w:p>
      <w:pPr>
        <w:pStyle w:val="ListBullet"/>
      </w:pPr>
      <w:r>
        <w:t>D. Replays server logs</w:t>
      </w:r>
    </w:p>
    <w:p>
      <w:r>
        <w:t>✅ Answer: C</w:t>
      </w:r>
    </w:p>
    <w:p>
      <w:r>
        <w:t>ℹ️ Explanation: It captures visual sessions from users for behavior and issue analysis.</w:t>
      </w:r>
    </w:p>
    <w:p/>
    <w:p>
      <w:r>
        <w:t>Q13. Which tool does Dynatrace provide for ad-hoc querying of logs and metrics?</w:t>
      </w:r>
    </w:p>
    <w:p>
      <w:pPr>
        <w:pStyle w:val="ListBullet"/>
      </w:pPr>
      <w:r>
        <w:t>A. Splunk</w:t>
      </w:r>
    </w:p>
    <w:p>
      <w:pPr>
        <w:pStyle w:val="ListBullet"/>
      </w:pPr>
      <w:r>
        <w:t>B. DQL</w:t>
      </w:r>
    </w:p>
    <w:p>
      <w:pPr>
        <w:pStyle w:val="ListBullet"/>
      </w:pPr>
      <w:r>
        <w:t>C. SQL</w:t>
      </w:r>
    </w:p>
    <w:p>
      <w:pPr>
        <w:pStyle w:val="ListBullet"/>
      </w:pPr>
      <w:r>
        <w:t>D. Data Miner</w:t>
      </w:r>
    </w:p>
    <w:p>
      <w:r>
        <w:t>✅ Answer: B</w:t>
      </w:r>
    </w:p>
    <w:p>
      <w:r>
        <w:t>ℹ️ Explanation: DQL (Dynatrace Query Language) enables deep custom querying of ingested data.</w:t>
      </w:r>
    </w:p>
    <w:p/>
    <w:p>
      <w:r>
        <w:t>Q14. How is anomaly detection configured in Dynatrace?</w:t>
      </w:r>
    </w:p>
    <w:p>
      <w:pPr>
        <w:pStyle w:val="ListBullet"/>
      </w:pPr>
      <w:r>
        <w:t>A. Manual thresholds only</w:t>
      </w:r>
    </w:p>
    <w:p>
      <w:pPr>
        <w:pStyle w:val="ListBullet"/>
      </w:pPr>
      <w:r>
        <w:t>B. Only via APIs</w:t>
      </w:r>
    </w:p>
    <w:p>
      <w:pPr>
        <w:pStyle w:val="ListBullet"/>
      </w:pPr>
      <w:r>
        <w:t>C. Using Davis AI and optional custom rules</w:t>
      </w:r>
    </w:p>
    <w:p>
      <w:pPr>
        <w:pStyle w:val="ListBullet"/>
      </w:pPr>
      <w:r>
        <w:t>D. Via scripts</w:t>
      </w:r>
    </w:p>
    <w:p>
      <w:r>
        <w:t>✅ Answer: C</w:t>
      </w:r>
    </w:p>
    <w:p>
      <w:r>
        <w:t>ℹ️ Explanation: Davis automatically learns baselines, but you can also define thresholds.</w:t>
      </w:r>
    </w:p>
    <w:p/>
    <w:p>
      <w:r>
        <w:t>Q15. How can you monitor custom applications with Dynatrace?</w:t>
      </w:r>
    </w:p>
    <w:p>
      <w:pPr>
        <w:pStyle w:val="ListBullet"/>
      </w:pPr>
      <w:r>
        <w:t>A. Install OneAgent</w:t>
      </w:r>
    </w:p>
    <w:p>
      <w:pPr>
        <w:pStyle w:val="ListBullet"/>
      </w:pPr>
      <w:r>
        <w:t>B. Use JavaScript tag injection</w:t>
      </w:r>
    </w:p>
    <w:p>
      <w:pPr>
        <w:pStyle w:val="ListBullet"/>
      </w:pPr>
      <w:r>
        <w:t>C. Use OpenTelemetry exporter</w:t>
      </w:r>
    </w:p>
    <w:p>
      <w:pPr>
        <w:pStyle w:val="ListBullet"/>
      </w:pPr>
      <w:r>
        <w:t>D. All of the above</w:t>
      </w:r>
    </w:p>
    <w:p>
      <w:r>
        <w:t>✅ Answer: D</w:t>
      </w:r>
    </w:p>
    <w:p>
      <w:r>
        <w:t>ℹ️ Explanation: Depending on the app, you can use OneAgent, JS tag, or OTel for custom monitoring.</w:t>
      </w:r>
    </w:p>
    <w:p/>
    <w:p>
      <w:r>
        <w:t>Q16. What is a key benefit of distributed tracing in Dynatrace?</w:t>
      </w:r>
    </w:p>
    <w:p>
      <w:pPr>
        <w:pStyle w:val="ListBullet"/>
      </w:pPr>
      <w:r>
        <w:t>A. Faster server startup</w:t>
      </w:r>
    </w:p>
    <w:p>
      <w:pPr>
        <w:pStyle w:val="ListBullet"/>
      </w:pPr>
      <w:r>
        <w:t>B. Better log parsing</w:t>
      </w:r>
    </w:p>
    <w:p>
      <w:pPr>
        <w:pStyle w:val="ListBullet"/>
      </w:pPr>
      <w:r>
        <w:t>C. End-to-end visibility of requests</w:t>
      </w:r>
    </w:p>
    <w:p>
      <w:pPr>
        <w:pStyle w:val="ListBullet"/>
      </w:pPr>
      <w:r>
        <w:t>D. Monitoring FTP connections</w:t>
      </w:r>
    </w:p>
    <w:p>
      <w:r>
        <w:t>✅ Answer: C</w:t>
      </w:r>
    </w:p>
    <w:p>
      <w:r>
        <w:t>ℹ️ Explanation: Distributed tracing allows following a request across microservices.</w:t>
      </w:r>
    </w:p>
    <w:p/>
    <w:p>
      <w:r>
        <w:t>Q17. What’s the default retention for log data in Dynatrace SaaS?</w:t>
      </w:r>
    </w:p>
    <w:p>
      <w:pPr>
        <w:pStyle w:val="ListBullet"/>
      </w:pPr>
      <w:r>
        <w:t>A. 7 days</w:t>
      </w:r>
    </w:p>
    <w:p>
      <w:pPr>
        <w:pStyle w:val="ListBullet"/>
      </w:pPr>
      <w:r>
        <w:t>B. 10 days</w:t>
      </w:r>
    </w:p>
    <w:p>
      <w:pPr>
        <w:pStyle w:val="ListBullet"/>
      </w:pPr>
      <w:r>
        <w:t>C. 35 days</w:t>
      </w:r>
    </w:p>
    <w:p>
      <w:pPr>
        <w:pStyle w:val="ListBullet"/>
      </w:pPr>
      <w:r>
        <w:t>D. 1 year</w:t>
      </w:r>
    </w:p>
    <w:p>
      <w:r>
        <w:t>✅ Answer: C</w:t>
      </w:r>
    </w:p>
    <w:p>
      <w:r>
        <w:t>ℹ️ Explanation: By default, Dynatrace retains logs for 35 days (subject to license/tier).</w:t>
      </w:r>
    </w:p>
    <w:p/>
    <w:p>
      <w:r>
        <w:t>Q18. How does Dynatrace identify services?</w:t>
      </w:r>
    </w:p>
    <w:p>
      <w:pPr>
        <w:pStyle w:val="ListBullet"/>
      </w:pPr>
      <w:r>
        <w:t>A. Manually by tags</w:t>
      </w:r>
    </w:p>
    <w:p>
      <w:pPr>
        <w:pStyle w:val="ListBullet"/>
      </w:pPr>
      <w:r>
        <w:t>B. Through network calls</w:t>
      </w:r>
    </w:p>
    <w:p>
      <w:pPr>
        <w:pStyle w:val="ListBullet"/>
      </w:pPr>
      <w:r>
        <w:t>C. Based on process group detection</w:t>
      </w:r>
    </w:p>
    <w:p>
      <w:pPr>
        <w:pStyle w:val="ListBullet"/>
      </w:pPr>
      <w:r>
        <w:t>D. By container ID only</w:t>
      </w:r>
    </w:p>
    <w:p>
      <w:r>
        <w:t>✅ Answer: C</w:t>
      </w:r>
    </w:p>
    <w:p>
      <w:r>
        <w:t>ℹ️ Explanation: Dynatrace uses process group detection and service naming rules.</w:t>
      </w:r>
    </w:p>
    <w:p/>
    <w:p>
      <w:r>
        <w:t>Q19. What is the use of service-level objectives (SLOs) in Dynatrace?</w:t>
      </w:r>
    </w:p>
    <w:p>
      <w:pPr>
        <w:pStyle w:val="ListBullet"/>
      </w:pPr>
      <w:r>
        <w:t>A. To send emails</w:t>
      </w:r>
    </w:p>
    <w:p>
      <w:pPr>
        <w:pStyle w:val="ListBullet"/>
      </w:pPr>
      <w:r>
        <w:t>B. For pricing control</w:t>
      </w:r>
    </w:p>
    <w:p>
      <w:pPr>
        <w:pStyle w:val="ListBullet"/>
      </w:pPr>
      <w:r>
        <w:t>C. To track performance against defined goals</w:t>
      </w:r>
    </w:p>
    <w:p>
      <w:pPr>
        <w:pStyle w:val="ListBullet"/>
      </w:pPr>
      <w:r>
        <w:t>D. To restrict UI access</w:t>
      </w:r>
    </w:p>
    <w:p>
      <w:r>
        <w:t>✅ Answer: C</w:t>
      </w:r>
    </w:p>
    <w:p>
      <w:r>
        <w:t>ℹ️ Explanation: SLOs track performance and availability goals over time.</w:t>
      </w:r>
    </w:p>
    <w:p/>
    <w:p>
      <w:r>
        <w:t>Q20. What is the function of the Dynatrace API v2?</w:t>
      </w:r>
    </w:p>
    <w:p>
      <w:pPr>
        <w:pStyle w:val="ListBullet"/>
      </w:pPr>
      <w:r>
        <w:t>A. Web scraping</w:t>
      </w:r>
    </w:p>
    <w:p>
      <w:pPr>
        <w:pStyle w:val="ListBullet"/>
      </w:pPr>
      <w:r>
        <w:t>B. CLI data sync</w:t>
      </w:r>
    </w:p>
    <w:p>
      <w:pPr>
        <w:pStyle w:val="ListBullet"/>
      </w:pPr>
      <w:r>
        <w:t>C. Automate, fetch, and push monitoring data</w:t>
      </w:r>
    </w:p>
    <w:p>
      <w:pPr>
        <w:pStyle w:val="ListBullet"/>
      </w:pPr>
      <w:r>
        <w:t>D. Create docker containers</w:t>
      </w:r>
    </w:p>
    <w:p>
      <w:r>
        <w:t>✅ Answer: C</w:t>
      </w:r>
    </w:p>
    <w:p>
      <w:r>
        <w:t>ℹ️ Explanation: API v2 enables programmatic access to entities, metrics, and events in Dynatrace.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